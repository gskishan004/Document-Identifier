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8128000" cy="10325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2_image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28000" cy="1032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8128000" cy="10185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2_image2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28000" cy="1018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8128000" cy="106553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2_image3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28000" cy="10655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10" Type="http://schemas.openxmlformats.org/officeDocument/2006/relationships/image" Target="media/image2.jpeg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